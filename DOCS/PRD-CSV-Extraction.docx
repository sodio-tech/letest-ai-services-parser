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default" w:ascii="Times New Roman" w:hAnsi="Times New Roman" w:eastAsia="Google Sans" w:cs="Times New Roman"/>
          <w:color w:val="1B1C1D"/>
        </w:rPr>
      </w:pPr>
      <w:r>
        <w:rPr>
          <w:rFonts w:hint="default" w:ascii="Times New Roman" w:hAnsi="Times New Roman" w:eastAsia="Google Sans" w:cs="Times New Roman"/>
          <w:color w:val="1B1C1D"/>
          <w:rtl w:val="0"/>
        </w:rPr>
        <w:t>Product Requirements Document (PRD)</w:t>
      </w:r>
    </w:p>
    <w:p w14:paraId="00000002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default" w:ascii="Times New Roman" w:hAnsi="Times New Roman" w:eastAsia="Google Sans" w:cs="Times New Roman"/>
          <w:color w:val="1B1C1D"/>
        </w:rPr>
      </w:pPr>
      <w:r>
        <w:rPr>
          <w:rFonts w:hint="default" w:ascii="Times New Roman" w:hAnsi="Times New Roman" w:eastAsia="Google Sans" w:cs="Times New Roman"/>
          <w:color w:val="1B1C1D"/>
          <w:rtl w:val="0"/>
        </w:rPr>
        <w:t>AI-Powered Test Case Processing API</w:t>
      </w:r>
    </w:p>
    <w:tbl>
      <w:tblPr>
        <w:tblStyle w:val="13"/>
        <w:tblW w:w="9360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340"/>
        <w:gridCol w:w="2340"/>
        <w:gridCol w:w="2340"/>
        <w:gridCol w:w="2340"/>
      </w:tblGrid>
      <w:tr w14:paraId="38EE612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0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Times New Roman" w:hAnsi="Times New Roman" w:eastAsia="Google Sans Text" w:cs="Times New Roman"/>
                <w:b/>
                <w:color w:val="1B1C1D"/>
                <w:shd w:val="clear" w:fill="auto"/>
              </w:rPr>
            </w:pPr>
            <w:r>
              <w:rPr>
                <w:rFonts w:hint="default" w:ascii="Times New Roman" w:hAnsi="Times New Roman" w:eastAsia="Google Sans Text" w:cs="Times New Roman"/>
                <w:b/>
                <w:color w:val="1B1C1D"/>
                <w:shd w:val="clear" w:fill="auto"/>
                <w:rtl w:val="0"/>
              </w:rPr>
              <w:t>Document Version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0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Times New Roman" w:hAnsi="Times New Roman" w:eastAsia="Google Sans Text" w:cs="Times New Roman"/>
                <w:b/>
                <w:color w:val="1B1C1D"/>
                <w:shd w:val="clear" w:fill="auto"/>
              </w:rPr>
            </w:pPr>
            <w:r>
              <w:rPr>
                <w:rFonts w:hint="default" w:ascii="Times New Roman" w:hAnsi="Times New Roman" w:eastAsia="Google Sans Text" w:cs="Times New Roman"/>
                <w:b/>
                <w:color w:val="1B1C1D"/>
                <w:shd w:val="clear" w:fill="auto"/>
                <w:rtl w:val="0"/>
              </w:rPr>
              <w:t>Author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0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Times New Roman" w:hAnsi="Times New Roman" w:eastAsia="Google Sans Text" w:cs="Times New Roman"/>
                <w:b/>
                <w:color w:val="1B1C1D"/>
                <w:shd w:val="clear" w:fill="auto"/>
              </w:rPr>
            </w:pPr>
            <w:r>
              <w:rPr>
                <w:rFonts w:hint="default" w:ascii="Times New Roman" w:hAnsi="Times New Roman" w:eastAsia="Google Sans Text" w:cs="Times New Roman"/>
                <w:b/>
                <w:color w:val="1B1C1D"/>
                <w:shd w:val="clear" w:fill="auto"/>
                <w:rtl w:val="0"/>
              </w:rPr>
              <w:t>Date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0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Times New Roman" w:hAnsi="Times New Roman" w:eastAsia="Google Sans Text" w:cs="Times New Roman"/>
                <w:b/>
                <w:color w:val="1B1C1D"/>
                <w:shd w:val="clear" w:fill="auto"/>
              </w:rPr>
            </w:pPr>
            <w:r>
              <w:rPr>
                <w:rFonts w:hint="default" w:ascii="Times New Roman" w:hAnsi="Times New Roman" w:eastAsia="Google Sans Text" w:cs="Times New Roman"/>
                <w:b/>
                <w:color w:val="1B1C1D"/>
                <w:shd w:val="clear" w:fill="auto"/>
                <w:rtl w:val="0"/>
              </w:rPr>
              <w:t>Status</w:t>
            </w:r>
          </w:p>
        </w:tc>
      </w:tr>
      <w:tr w14:paraId="44AC45C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0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default" w:ascii="Times New Roman" w:hAnsi="Times New Roman" w:eastAsia="Google Sans Text" w:cs="Times New Roman"/>
                <w:color w:val="1B1C1D"/>
                <w:shd w:val="clear" w:fill="auto"/>
              </w:rPr>
            </w:pPr>
            <w:r>
              <w:rPr>
                <w:rFonts w:hint="default" w:ascii="Times New Roman" w:hAnsi="Times New Roman" w:eastAsia="Google Sans Text" w:cs="Times New Roman"/>
                <w:color w:val="1B1C1D"/>
                <w:shd w:val="clear" w:fill="auto"/>
                <w:rtl w:val="0"/>
              </w:rPr>
              <w:t>1.0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0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default" w:ascii="Times New Roman" w:hAnsi="Times New Roman" w:eastAsia="Google Sans Text" w:cs="Times New Roman"/>
                <w:color w:val="1B1C1D"/>
                <w:shd w:val="clear" w:fill="auto"/>
              </w:rPr>
            </w:pPr>
            <w:r>
              <w:rPr>
                <w:rFonts w:hint="default" w:ascii="Times New Roman" w:hAnsi="Times New Roman" w:eastAsia="Google Sans Text" w:cs="Times New Roman"/>
                <w:color w:val="1B1C1D"/>
                <w:shd w:val="clear" w:fill="auto"/>
                <w:rtl w:val="0"/>
              </w:rPr>
              <w:t>Gemini Assistant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0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default" w:ascii="Times New Roman" w:hAnsi="Times New Roman" w:eastAsia="Google Sans Text" w:cs="Times New Roman"/>
                <w:color w:val="1B1C1D"/>
                <w:shd w:val="clear" w:fill="auto"/>
              </w:rPr>
            </w:pPr>
            <w:r>
              <w:rPr>
                <w:rFonts w:hint="default" w:ascii="Times New Roman" w:hAnsi="Times New Roman" w:eastAsia="Google Sans Text" w:cs="Times New Roman"/>
                <w:color w:val="1B1C1D"/>
                <w:shd w:val="clear" w:fill="auto"/>
                <w:rtl w:val="0"/>
              </w:rPr>
              <w:t>October 1, 2025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0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default" w:ascii="Times New Roman" w:hAnsi="Times New Roman" w:eastAsia="Google Sans Text" w:cs="Times New Roman"/>
                <w:color w:val="1B1C1D"/>
                <w:shd w:val="clear" w:fill="auto"/>
              </w:rPr>
            </w:pPr>
            <w:r>
              <w:rPr>
                <w:rFonts w:hint="default" w:ascii="Times New Roman" w:hAnsi="Times New Roman" w:eastAsia="Google Sans Text" w:cs="Times New Roman"/>
                <w:color w:val="1B1C1D"/>
                <w:shd w:val="clear" w:fill="auto"/>
                <w:rtl w:val="0"/>
              </w:rPr>
              <w:t>Draft</w:t>
            </w:r>
          </w:p>
        </w:tc>
      </w:tr>
    </w:tbl>
    <w:p w14:paraId="0000000B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120" w:line="275" w:lineRule="auto"/>
        <w:rPr>
          <w:rFonts w:hint="default" w:ascii="Times New Roman" w:hAnsi="Times New Roman" w:eastAsia="Google Sans" w:cs="Times New Roman"/>
          <w:color w:val="1B1C1D"/>
        </w:rPr>
      </w:pPr>
      <w:r>
        <w:rPr>
          <w:rFonts w:hint="default" w:ascii="Times New Roman" w:hAnsi="Times New Roman" w:eastAsia="Google Sans" w:cs="Times New Roman"/>
          <w:color w:val="1B1C1D"/>
          <w:rtl w:val="0"/>
        </w:rPr>
        <w:t>1. Overview &amp; Vision</w:t>
      </w:r>
    </w:p>
    <w:p w14:paraId="0000000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default" w:ascii="Times New Roman" w:hAnsi="Times New Roman" w:eastAsia="Google Sans Text" w:cs="Times New Roman"/>
          <w:color w:val="1B1C1D"/>
        </w:rPr>
      </w:pPr>
      <w:r>
        <w:rPr>
          <w:rFonts w:hint="default" w:ascii="Times New Roman" w:hAnsi="Times New Roman" w:eastAsia="Google Sans Text" w:cs="Times New Roman"/>
          <w:color w:val="1B1C1D"/>
          <w:rtl w:val="0"/>
        </w:rPr>
        <w:t xml:space="preserve">This document outlines the requirements for an internal API designed to automate the tedious process of formatting software test cases. By accepting a .csv file, the service will leverage the </w:t>
      </w:r>
      <w:r>
        <w:rPr>
          <w:rFonts w:hint="default" w:ascii="Times New Roman" w:hAnsi="Times New Roman" w:eastAsia="Google Sans Text" w:cs="Times New Roman"/>
          <w:b/>
          <w:color w:val="1B1C1D"/>
          <w:rtl w:val="0"/>
        </w:rPr>
        <w:t>Qwen Large Language Model</w:t>
      </w:r>
      <w:r>
        <w:rPr>
          <w:rFonts w:hint="default" w:ascii="Times New Roman" w:hAnsi="Times New Roman" w:eastAsia="Google Sans Text" w:cs="Times New Roman"/>
          <w:color w:val="1B1C1D"/>
          <w:rtl w:val="0"/>
        </w:rPr>
        <w:t xml:space="preserve"> to intelligently parse unstructured test step descriptions into a clean, structured JSON format, preparing the data for import into test management systems or databases.</w:t>
      </w:r>
    </w:p>
    <w:p w14:paraId="0000000D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default" w:ascii="Times New Roman" w:hAnsi="Times New Roman" w:eastAsia="Google Sans" w:cs="Times New Roman"/>
          <w:color w:val="1B1C1D"/>
        </w:rPr>
      </w:pPr>
      <w:r>
        <w:rPr>
          <w:rFonts w:hint="default" w:ascii="Times New Roman" w:hAnsi="Times New Roman" w:eastAsia="Google Sans" w:cs="Times New Roman"/>
          <w:color w:val="1B1C1D"/>
          <w:rtl w:val="0"/>
        </w:rPr>
        <w:t>2. The Problem</w:t>
      </w:r>
    </w:p>
    <w:p w14:paraId="0000000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default" w:ascii="Times New Roman" w:hAnsi="Times New Roman" w:eastAsia="Google Sans Text" w:cs="Times New Roman"/>
          <w:color w:val="1B1C1D"/>
        </w:rPr>
      </w:pPr>
      <w:r>
        <w:rPr>
          <w:rFonts w:hint="default" w:ascii="Times New Roman" w:hAnsi="Times New Roman" w:eastAsia="Google Sans Text" w:cs="Times New Roman"/>
          <w:color w:val="1B1C1D"/>
          <w:rtl w:val="0"/>
        </w:rPr>
        <w:t>Quality Assurance (QA) teams often write test cases in spreadsheets for convenience. However, the "Test Step" descriptions are frequently written in a single cell with numbered lists or bullet points. Before these test cases can be used in automated systems or formal documentation, they must be manually separated and reformatted, which is a time-consuming, repetitive, and error-prone task.</w:t>
      </w:r>
    </w:p>
    <w:p w14:paraId="0000000F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default" w:ascii="Times New Roman" w:hAnsi="Times New Roman" w:eastAsia="Google Sans" w:cs="Times New Roman"/>
          <w:color w:val="1B1C1D"/>
        </w:rPr>
      </w:pPr>
      <w:r>
        <w:rPr>
          <w:rFonts w:hint="default" w:ascii="Times New Roman" w:hAnsi="Times New Roman" w:eastAsia="Google Sans" w:cs="Times New Roman"/>
          <w:color w:val="1B1C1D"/>
          <w:rtl w:val="0"/>
        </w:rPr>
        <w:t>3. Goals &amp; Objectives</w:t>
      </w:r>
    </w:p>
    <w:p w14:paraId="00000010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Google Sans Text" w:cs="Times New Roman"/>
          <w:b/>
          <w:color w:val="1B1C1D"/>
          <w:rtl w:val="0"/>
        </w:rPr>
        <w:t>Primary Goal:</w:t>
      </w:r>
      <w:r>
        <w:rPr>
          <w:rFonts w:hint="default" w:ascii="Times New Roman" w:hAnsi="Times New Roman" w:eastAsia="Google Sans Text" w:cs="Times New Roman"/>
          <w:color w:val="1B1C1D"/>
          <w:rtl w:val="0"/>
        </w:rPr>
        <w:t xml:space="preserve"> To eliminate the manual effort required to reformat test case steps from CSV files.</w:t>
      </w:r>
    </w:p>
    <w:p w14:paraId="00000011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Google Sans Text" w:cs="Times New Roman"/>
          <w:b/>
          <w:color w:val="1B1C1D"/>
          <w:rtl w:val="0"/>
        </w:rPr>
        <w:t>Key Objectives:</w:t>
      </w:r>
    </w:p>
    <w:p w14:paraId="00000012"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7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Google Sans Text" w:cs="Times New Roman"/>
          <w:color w:val="1B1C1D"/>
          <w:rtl w:val="0"/>
        </w:rPr>
        <w:t>Achieve &gt;95% accuracy in correctly identifying and separating test steps from a single text block.</w:t>
      </w:r>
    </w:p>
    <w:p w14:paraId="00000013"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7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Google Sans Text" w:cs="Times New Roman"/>
          <w:color w:val="1B1C1D"/>
          <w:rtl w:val="0"/>
        </w:rPr>
        <w:t>Reduce the time to format a 100-row test case file from over an hour to under 2 minutes.</w:t>
      </w:r>
    </w:p>
    <w:p w14:paraId="00000014"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87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Google Sans Text" w:cs="Times New Roman"/>
          <w:color w:val="1B1C1D"/>
          <w:rtl w:val="0"/>
        </w:rPr>
        <w:t>Provide a simple, developer-friendly API endpoint that can be easily integrated into other workflows.</w:t>
      </w:r>
    </w:p>
    <w:p w14:paraId="00000015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75" w:lineRule="auto"/>
        <w:rPr>
          <w:rFonts w:hint="default" w:ascii="Times New Roman" w:hAnsi="Times New Roman" w:eastAsia="Google Sans" w:cs="Times New Roman"/>
          <w:color w:val="1B1C1D"/>
        </w:rPr>
      </w:pPr>
      <w:r>
        <w:rPr>
          <w:rFonts w:hint="default" w:ascii="Times New Roman" w:hAnsi="Times New Roman" w:eastAsia="Google Sans" w:cs="Times New Roman"/>
          <w:color w:val="1B1C1D"/>
          <w:rtl w:val="0"/>
        </w:rPr>
        <w:t>4. Target Audience</w:t>
      </w:r>
    </w:p>
    <w:p w14:paraId="00000016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Google Sans Text" w:cs="Times New Roman"/>
          <w:b/>
          <w:color w:val="1B1C1D"/>
          <w:rtl w:val="0"/>
        </w:rPr>
        <w:t>QA Engineers &amp; Test Analysts:</w:t>
      </w:r>
      <w:r>
        <w:rPr>
          <w:rFonts w:hint="default" w:ascii="Times New Roman" w:hAnsi="Times New Roman" w:eastAsia="Google Sans Text" w:cs="Times New Roman"/>
          <w:color w:val="1B1C1D"/>
          <w:rtl w:val="0"/>
        </w:rPr>
        <w:t xml:space="preserve"> The primary users who will benefit from the automation.</w:t>
      </w:r>
    </w:p>
    <w:p w14:paraId="00000017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465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Google Sans Text" w:cs="Times New Roman"/>
          <w:b/>
          <w:color w:val="1B1C1D"/>
          <w:rtl w:val="0"/>
        </w:rPr>
        <w:t>Software Developers &amp; DevOps Engineers:</w:t>
      </w:r>
      <w:r>
        <w:rPr>
          <w:rFonts w:hint="default" w:ascii="Times New Roman" w:hAnsi="Times New Roman" w:eastAsia="Google Sans Text" w:cs="Times New Roman"/>
          <w:color w:val="1B1C1D"/>
          <w:rtl w:val="0"/>
        </w:rPr>
        <w:t xml:space="preserve"> Who may integrate this API into CI/CD pipelines or data migration scripts.</w:t>
      </w:r>
    </w:p>
    <w:p w14:paraId="00000018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75" w:lineRule="auto"/>
        <w:rPr>
          <w:rFonts w:hint="default" w:ascii="Times New Roman" w:hAnsi="Times New Roman" w:eastAsia="Google Sans" w:cs="Times New Roman"/>
          <w:color w:val="1B1C1D"/>
        </w:rPr>
      </w:pPr>
      <w:r>
        <w:rPr>
          <w:rFonts w:hint="default" w:ascii="Times New Roman" w:hAnsi="Times New Roman" w:eastAsia="Google Sans" w:cs="Times New Roman"/>
          <w:color w:val="1B1C1D"/>
          <w:rtl w:val="0"/>
        </w:rPr>
        <w:t>5. Functional Requirements (Features)</w:t>
      </w:r>
    </w:p>
    <w:p w14:paraId="00000019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default" w:ascii="Times New Roman" w:hAnsi="Times New Roman" w:eastAsia="Google Sans" w:cs="Times New Roman"/>
          <w:color w:val="1B1C1D"/>
        </w:rPr>
      </w:pPr>
      <w:r>
        <w:rPr>
          <w:rFonts w:hint="default" w:ascii="Times New Roman" w:hAnsi="Times New Roman" w:eastAsia="Google Sans" w:cs="Times New Roman"/>
          <w:color w:val="1B1C1D"/>
          <w:rtl w:val="0"/>
        </w:rPr>
        <w:t>5.1. API Endpoint</w:t>
      </w:r>
    </w:p>
    <w:p w14:paraId="0000001A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Google Sans Text" w:cs="Times New Roman"/>
          <w:b/>
          <w:color w:val="1B1C1D"/>
          <w:rtl w:val="0"/>
        </w:rPr>
        <w:t>Endpoint:</w:t>
      </w:r>
      <w:r>
        <w:rPr>
          <w:rFonts w:hint="default" w:ascii="Times New Roman" w:hAnsi="Times New Roman" w:eastAsia="Google Sans Text" w:cs="Times New Roman"/>
          <w:color w:val="1B1C1D"/>
          <w:rtl w:val="0"/>
        </w:rPr>
        <w:t xml:space="preserve"> POST /api/v1/process-test-cases</w:t>
      </w:r>
    </w:p>
    <w:p w14:paraId="0000001B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Google Sans Text" w:cs="Times New Roman"/>
          <w:b/>
          <w:color w:val="1B1C1D"/>
          <w:rtl w:val="0"/>
        </w:rPr>
        <w:t>Request:</w:t>
      </w:r>
      <w:r>
        <w:rPr>
          <w:rFonts w:hint="default" w:ascii="Times New Roman" w:hAnsi="Times New Roman" w:eastAsia="Google Sans Text" w:cs="Times New Roman"/>
          <w:color w:val="1B1C1D"/>
          <w:rtl w:val="0"/>
        </w:rPr>
        <w:t xml:space="preserve"> multipart/form-data</w:t>
      </w:r>
    </w:p>
    <w:p w14:paraId="0000001C">
      <w:pPr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7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Google Sans Text" w:cs="Times New Roman"/>
          <w:b/>
          <w:color w:val="1B1C1D"/>
          <w:rtl w:val="0"/>
        </w:rPr>
        <w:t>file</w:t>
      </w:r>
      <w:r>
        <w:rPr>
          <w:rFonts w:hint="default" w:ascii="Times New Roman" w:hAnsi="Times New Roman" w:eastAsia="Google Sans Text" w:cs="Times New Roman"/>
          <w:color w:val="1B1C1D"/>
          <w:rtl w:val="0"/>
        </w:rPr>
        <w:t>: The .csv file containing the test cases.</w:t>
      </w:r>
    </w:p>
    <w:p w14:paraId="0000001D">
      <w:pPr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7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Google Sans Text" w:cs="Times New Roman"/>
          <w:b/>
          <w:color w:val="1B1C1D"/>
          <w:rtl w:val="0"/>
        </w:rPr>
        <w:t>target_columns (Optional)</w:t>
      </w:r>
      <w:r>
        <w:rPr>
          <w:rFonts w:hint="default" w:ascii="Times New Roman" w:hAnsi="Times New Roman" w:eastAsia="Google Sans Text" w:cs="Times New Roman"/>
          <w:color w:val="1B1C1D"/>
          <w:rtl w:val="0"/>
        </w:rPr>
        <w:t>: A JSON string specifying the column names to use. E.g., {"title": "Scenario Description", "steps": "Test Step", "result": "Expected Results"}. If not provided, the AI will attempt to identify them automatically.</w:t>
      </w:r>
    </w:p>
    <w:p w14:paraId="0000001E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Google Sans Text" w:cs="Times New Roman"/>
          <w:b/>
          <w:color w:val="1B1C1D"/>
          <w:rtl w:val="0"/>
        </w:rPr>
        <w:t>Response (Success - 200 OK):</w:t>
      </w:r>
      <w:r>
        <w:rPr>
          <w:rFonts w:hint="default" w:ascii="Times New Roman" w:hAnsi="Times New Roman" w:eastAsia="Google Sans Text" w:cs="Times New Roman"/>
          <w:color w:val="1B1C1D"/>
          <w:rtl w:val="0"/>
        </w:rPr>
        <w:t xml:space="preserve"> A JSON object containing a list of processed test cases.</w:t>
      </w:r>
      <w:r>
        <w:rPr>
          <w:rFonts w:hint="default" w:ascii="Times New Roman" w:hAnsi="Times New Roman" w:eastAsia="Arial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hint="default" w:ascii="Times New Roman" w:hAnsi="Times New Roman" w:eastAsia="Google Sans Text" w:cs="Times New Roman"/>
          <w:color w:val="1B1C1D"/>
          <w:rtl w:val="0"/>
        </w:rPr>
        <w:t>{</w:t>
      </w:r>
      <w:r>
        <w:rPr>
          <w:rFonts w:hint="default" w:ascii="Times New Roman" w:hAnsi="Times New Roman" w:eastAsia="Google Sans Text" w:cs="Times New Roman"/>
          <w:color w:val="1B1C1D"/>
          <w:rtl w:val="0"/>
        </w:rPr>
        <w:br w:type="textWrapping"/>
      </w:r>
      <w:r>
        <w:rPr>
          <w:rFonts w:hint="default" w:ascii="Times New Roman" w:hAnsi="Times New Roman" w:eastAsia="Google Sans Text" w:cs="Times New Roman"/>
          <w:color w:val="1B1C1D"/>
          <w:rtl w:val="0"/>
        </w:rPr>
        <w:t xml:space="preserve">  "status": "success",</w:t>
      </w:r>
      <w:r>
        <w:rPr>
          <w:rFonts w:hint="default" w:ascii="Times New Roman" w:hAnsi="Times New Roman" w:eastAsia="Google Sans Text" w:cs="Times New Roman"/>
          <w:color w:val="1B1C1D"/>
          <w:rtl w:val="0"/>
        </w:rPr>
        <w:br w:type="textWrapping"/>
      </w:r>
      <w:r>
        <w:rPr>
          <w:rFonts w:hint="default" w:ascii="Times New Roman" w:hAnsi="Times New Roman" w:eastAsia="Google Sans Text" w:cs="Times New Roman"/>
          <w:color w:val="1B1C1D"/>
          <w:rtl w:val="0"/>
        </w:rPr>
        <w:t xml:space="preserve">  "processed_count": 3,</w:t>
      </w:r>
      <w:r>
        <w:rPr>
          <w:rFonts w:hint="default" w:ascii="Times New Roman" w:hAnsi="Times New Roman" w:eastAsia="Google Sans Text" w:cs="Times New Roman"/>
          <w:color w:val="1B1C1D"/>
          <w:rtl w:val="0"/>
        </w:rPr>
        <w:br w:type="textWrapping"/>
      </w:r>
      <w:r>
        <w:rPr>
          <w:rFonts w:hint="default" w:ascii="Times New Roman" w:hAnsi="Times New Roman" w:eastAsia="Google Sans Text" w:cs="Times New Roman"/>
          <w:color w:val="1B1C1D"/>
          <w:rtl w:val="0"/>
        </w:rPr>
        <w:t xml:space="preserve">  "results": [</w:t>
      </w:r>
      <w:r>
        <w:rPr>
          <w:rFonts w:hint="default" w:ascii="Times New Roman" w:hAnsi="Times New Roman" w:eastAsia="Google Sans Text" w:cs="Times New Roman"/>
          <w:color w:val="1B1C1D"/>
          <w:rtl w:val="0"/>
        </w:rPr>
        <w:br w:type="textWrapping"/>
      </w:r>
      <w:r>
        <w:rPr>
          <w:rFonts w:hint="default" w:ascii="Times New Roman" w:hAnsi="Times New Roman" w:eastAsia="Google Sans Text" w:cs="Times New Roman"/>
          <w:color w:val="1B1C1D"/>
          <w:rtl w:val="0"/>
        </w:rPr>
        <w:t xml:space="preserve">    {</w:t>
      </w:r>
      <w:r>
        <w:rPr>
          <w:rFonts w:hint="default" w:ascii="Times New Roman" w:hAnsi="Times New Roman" w:eastAsia="Google Sans Text" w:cs="Times New Roman"/>
          <w:color w:val="1B1C1D"/>
          <w:rtl w:val="0"/>
        </w:rPr>
        <w:br w:type="textWrapping"/>
      </w:r>
      <w:r>
        <w:rPr>
          <w:rFonts w:hint="default" w:ascii="Times New Roman" w:hAnsi="Times New Roman" w:eastAsia="Google Sans Text" w:cs="Times New Roman"/>
          <w:color w:val="1B1C1D"/>
          <w:rtl w:val="0"/>
        </w:rPr>
        <w:t xml:space="preserve">      "data": {</w:t>
      </w:r>
      <w:r>
        <w:rPr>
          <w:rFonts w:hint="default" w:ascii="Times New Roman" w:hAnsi="Times New Roman" w:eastAsia="Google Sans Text" w:cs="Times New Roman"/>
          <w:color w:val="1B1C1D"/>
          <w:rtl w:val="0"/>
        </w:rPr>
        <w:br w:type="textWrapping"/>
      </w:r>
      <w:r>
        <w:rPr>
          <w:rFonts w:hint="default" w:ascii="Times New Roman" w:hAnsi="Times New Roman" w:eastAsia="Google Sans Text" w:cs="Times New Roman"/>
          <w:color w:val="1B1C1D"/>
          <w:rtl w:val="0"/>
        </w:rPr>
        <w:t xml:space="preserve">        "test_title": "To verify if the dashboard page loads successfully upon login.",</w:t>
      </w:r>
      <w:r>
        <w:rPr>
          <w:rFonts w:hint="default" w:ascii="Times New Roman" w:hAnsi="Times New Roman" w:eastAsia="Google Sans Text" w:cs="Times New Roman"/>
          <w:color w:val="1B1C1D"/>
          <w:rtl w:val="0"/>
        </w:rPr>
        <w:br w:type="textWrapping"/>
      </w:r>
      <w:r>
        <w:rPr>
          <w:rFonts w:hint="default" w:ascii="Times New Roman" w:hAnsi="Times New Roman" w:eastAsia="Google Sans Text" w:cs="Times New Roman"/>
          <w:color w:val="1B1C1D"/>
          <w:rtl w:val="0"/>
        </w:rPr>
        <w:t xml:space="preserve">        "test_steps": [</w:t>
      </w:r>
      <w:r>
        <w:rPr>
          <w:rFonts w:hint="default" w:ascii="Times New Roman" w:hAnsi="Times New Roman" w:eastAsia="Google Sans Text" w:cs="Times New Roman"/>
          <w:color w:val="1B1C1D"/>
          <w:rtl w:val="0"/>
        </w:rPr>
        <w:br w:type="textWrapping"/>
      </w:r>
      <w:r>
        <w:rPr>
          <w:rFonts w:hint="default" w:ascii="Times New Roman" w:hAnsi="Times New Roman" w:eastAsia="Google Sans Text" w:cs="Times New Roman"/>
          <w:color w:val="1B1C1D"/>
          <w:rtl w:val="0"/>
        </w:rPr>
        <w:t xml:space="preserve">          "Open the '[https://app.nostro.co/sign-in](https://app.nostro.co/sign-in)' URL.",</w:t>
      </w:r>
      <w:r>
        <w:rPr>
          <w:rFonts w:hint="default" w:ascii="Times New Roman" w:hAnsi="Times New Roman" w:eastAsia="Google Sans Text" w:cs="Times New Roman"/>
          <w:color w:val="1B1C1D"/>
          <w:rtl w:val="0"/>
        </w:rPr>
        <w:br w:type="textWrapping"/>
      </w:r>
      <w:r>
        <w:rPr>
          <w:rFonts w:hint="default" w:ascii="Times New Roman" w:hAnsi="Times New Roman" w:eastAsia="Google Sans Text" w:cs="Times New Roman"/>
          <w:color w:val="1B1C1D"/>
          <w:rtl w:val="0"/>
        </w:rPr>
        <w:t xml:space="preserve">          "Observe the Homepage loads successfully."</w:t>
      </w:r>
      <w:r>
        <w:rPr>
          <w:rFonts w:hint="default" w:ascii="Times New Roman" w:hAnsi="Times New Roman" w:eastAsia="Google Sans Text" w:cs="Times New Roman"/>
          <w:color w:val="1B1C1D"/>
          <w:rtl w:val="0"/>
        </w:rPr>
        <w:br w:type="textWrapping"/>
      </w:r>
      <w:r>
        <w:rPr>
          <w:rFonts w:hint="default" w:ascii="Times New Roman" w:hAnsi="Times New Roman" w:eastAsia="Google Sans Text" w:cs="Times New Roman"/>
          <w:color w:val="1B1C1D"/>
          <w:rtl w:val="0"/>
        </w:rPr>
        <w:t xml:space="preserve">        ],</w:t>
      </w:r>
      <w:r>
        <w:rPr>
          <w:rFonts w:hint="default" w:ascii="Times New Roman" w:hAnsi="Times New Roman" w:eastAsia="Google Sans Text" w:cs="Times New Roman"/>
          <w:color w:val="1B1C1D"/>
          <w:rtl w:val="0"/>
        </w:rPr>
        <w:br w:type="textWrapping"/>
      </w:r>
      <w:r>
        <w:rPr>
          <w:rFonts w:hint="default" w:ascii="Times New Roman" w:hAnsi="Times New Roman" w:eastAsia="Google Sans Text" w:cs="Times New Roman"/>
          <w:color w:val="1B1C1D"/>
          <w:rtl w:val="0"/>
        </w:rPr>
        <w:t xml:space="preserve">        "expected_result": "The dashboard page should load successfully, displaying all widgets and data."</w:t>
      </w:r>
      <w:r>
        <w:rPr>
          <w:rFonts w:hint="default" w:ascii="Times New Roman" w:hAnsi="Times New Roman" w:eastAsia="Google Sans Text" w:cs="Times New Roman"/>
          <w:color w:val="1B1C1D"/>
          <w:rtl w:val="0"/>
        </w:rPr>
        <w:br w:type="textWrapping"/>
      </w:r>
      <w:r>
        <w:rPr>
          <w:rFonts w:hint="default" w:ascii="Times New Roman" w:hAnsi="Times New Roman" w:eastAsia="Google Sans Text" w:cs="Times New Roman"/>
          <w:color w:val="1B1C1D"/>
          <w:rtl w:val="0"/>
        </w:rPr>
        <w:t xml:space="preserve">      }</w:t>
      </w:r>
      <w:r>
        <w:rPr>
          <w:rFonts w:hint="default" w:ascii="Times New Roman" w:hAnsi="Times New Roman" w:eastAsia="Google Sans Text" w:cs="Times New Roman"/>
          <w:color w:val="1B1C1D"/>
          <w:rtl w:val="0"/>
        </w:rPr>
        <w:br w:type="textWrapping"/>
      </w:r>
      <w:r>
        <w:rPr>
          <w:rFonts w:hint="default" w:ascii="Times New Roman" w:hAnsi="Times New Roman" w:eastAsia="Google Sans Text" w:cs="Times New Roman"/>
          <w:color w:val="1B1C1D"/>
          <w:rtl w:val="0"/>
        </w:rPr>
        <w:t xml:space="preserve">    },</w:t>
      </w:r>
      <w:r>
        <w:rPr>
          <w:rFonts w:hint="default" w:ascii="Times New Roman" w:hAnsi="Times New Roman" w:eastAsia="Google Sans Text" w:cs="Times New Roman"/>
          <w:color w:val="1B1C1D"/>
          <w:rtl w:val="0"/>
        </w:rPr>
        <w:br w:type="textWrapping"/>
      </w:r>
      <w:r>
        <w:rPr>
          <w:rFonts w:hint="default" w:ascii="Times New Roman" w:hAnsi="Times New Roman" w:eastAsia="Google Sans Text" w:cs="Times New Roman"/>
          <w:color w:val="1B1C1D"/>
          <w:rtl w:val="0"/>
        </w:rPr>
        <w:t xml:space="preserve">    // ... more results</w:t>
      </w:r>
      <w:r>
        <w:rPr>
          <w:rFonts w:hint="default" w:ascii="Times New Roman" w:hAnsi="Times New Roman" w:eastAsia="Google Sans Text" w:cs="Times New Roman"/>
          <w:color w:val="1B1C1D"/>
          <w:rtl w:val="0"/>
        </w:rPr>
        <w:br w:type="textWrapping"/>
      </w:r>
      <w:r>
        <w:rPr>
          <w:rFonts w:hint="default" w:ascii="Times New Roman" w:hAnsi="Times New Roman" w:eastAsia="Google Sans Text" w:cs="Times New Roman"/>
          <w:color w:val="1B1C1D"/>
          <w:rtl w:val="0"/>
        </w:rPr>
        <w:t xml:space="preserve">  ]</w:t>
      </w:r>
      <w:r>
        <w:rPr>
          <w:rFonts w:hint="default" w:ascii="Times New Roman" w:hAnsi="Times New Roman" w:eastAsia="Google Sans Text" w:cs="Times New Roman"/>
          <w:color w:val="1B1C1D"/>
          <w:rtl w:val="0"/>
        </w:rPr>
        <w:br w:type="textWrapping"/>
      </w:r>
      <w:r>
        <w:rPr>
          <w:rFonts w:hint="default" w:ascii="Times New Roman" w:hAnsi="Times New Roman" w:eastAsia="Google Sans Text" w:cs="Times New Roman"/>
          <w:color w:val="1B1C1D"/>
          <w:rtl w:val="0"/>
        </w:rPr>
        <w:t>}</w:t>
      </w:r>
      <w:r>
        <w:rPr>
          <w:rFonts w:hint="default" w:ascii="Times New Roman" w:hAnsi="Times New Roman" w:eastAsia="Google Sans Text" w:cs="Times New Roman"/>
          <w:color w:val="1B1C1D"/>
          <w:rtl w:val="0"/>
        </w:rPr>
        <w:br w:type="textWrapping"/>
      </w:r>
    </w:p>
    <w:p w14:paraId="0000001F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465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Google Sans Text" w:cs="Times New Roman"/>
          <w:b/>
          <w:color w:val="1B1C1D"/>
          <w:rtl w:val="0"/>
        </w:rPr>
        <w:t>Response (Error - 4xx/5xx):</w:t>
      </w:r>
      <w:r>
        <w:rPr>
          <w:rFonts w:hint="default" w:ascii="Times New Roman" w:hAnsi="Times New Roman" w:eastAsia="Arial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hint="default" w:ascii="Times New Roman" w:hAnsi="Times New Roman" w:eastAsia="Google Sans Text" w:cs="Times New Roman"/>
          <w:color w:val="1B1C1D"/>
          <w:rtl w:val="0"/>
        </w:rPr>
        <w:t>{</w:t>
      </w:r>
      <w:r>
        <w:rPr>
          <w:rFonts w:hint="default" w:ascii="Times New Roman" w:hAnsi="Times New Roman" w:eastAsia="Google Sans Text" w:cs="Times New Roman"/>
          <w:color w:val="1B1C1D"/>
          <w:rtl w:val="0"/>
        </w:rPr>
        <w:br w:type="textWrapping"/>
      </w:r>
      <w:r>
        <w:rPr>
          <w:rFonts w:hint="default" w:ascii="Times New Roman" w:hAnsi="Times New Roman" w:eastAsia="Google Sans Text" w:cs="Times New Roman"/>
          <w:color w:val="1B1C1D"/>
          <w:rtl w:val="0"/>
        </w:rPr>
        <w:t xml:space="preserve">  "status": "error",</w:t>
      </w:r>
      <w:r>
        <w:rPr>
          <w:rFonts w:hint="default" w:ascii="Times New Roman" w:hAnsi="Times New Roman" w:eastAsia="Google Sans Text" w:cs="Times New Roman"/>
          <w:color w:val="1B1C1D"/>
          <w:rtl w:val="0"/>
        </w:rPr>
        <w:br w:type="textWrapping"/>
      </w:r>
      <w:r>
        <w:rPr>
          <w:rFonts w:hint="default" w:ascii="Times New Roman" w:hAnsi="Times New Roman" w:eastAsia="Google Sans Text" w:cs="Times New Roman"/>
          <w:color w:val="1B1C1D"/>
          <w:rtl w:val="0"/>
        </w:rPr>
        <w:t xml:space="preserve">  "message": "A descriptive error message (e.g., 'File not provided', 'Could not identify test step column', 'LLM API is unavailable')."</w:t>
      </w:r>
      <w:r>
        <w:rPr>
          <w:rFonts w:hint="default" w:ascii="Times New Roman" w:hAnsi="Times New Roman" w:eastAsia="Google Sans Text" w:cs="Times New Roman"/>
          <w:color w:val="1B1C1D"/>
          <w:rtl w:val="0"/>
        </w:rPr>
        <w:br w:type="textWrapping"/>
      </w:r>
      <w:r>
        <w:rPr>
          <w:rFonts w:hint="default" w:ascii="Times New Roman" w:hAnsi="Times New Roman" w:eastAsia="Google Sans Text" w:cs="Times New Roman"/>
          <w:color w:val="1B1C1D"/>
          <w:rtl w:val="0"/>
        </w:rPr>
        <w:t>}</w:t>
      </w:r>
      <w:r>
        <w:rPr>
          <w:rFonts w:hint="default" w:ascii="Times New Roman" w:hAnsi="Times New Roman" w:eastAsia="Google Sans Text" w:cs="Times New Roman"/>
          <w:color w:val="1B1C1D"/>
          <w:rtl w:val="0"/>
        </w:rPr>
        <w:br w:type="textWrapping"/>
      </w:r>
    </w:p>
    <w:p w14:paraId="00000020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75" w:lineRule="auto"/>
        <w:rPr>
          <w:rFonts w:hint="default" w:ascii="Times New Roman" w:hAnsi="Times New Roman" w:eastAsia="Google Sans" w:cs="Times New Roman"/>
          <w:color w:val="1B1C1D"/>
        </w:rPr>
      </w:pPr>
      <w:r>
        <w:rPr>
          <w:rFonts w:hint="default" w:ascii="Times New Roman" w:hAnsi="Times New Roman" w:eastAsia="Google Sans" w:cs="Times New Roman"/>
          <w:color w:val="1B1C1D"/>
          <w:rtl w:val="0"/>
        </w:rPr>
        <w:t>5.2. CSV Processing Logic</w:t>
      </w:r>
    </w:p>
    <w:p w14:paraId="00000021"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8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Google Sans Text" w:cs="Times New Roman"/>
          <w:color w:val="1B1C1D"/>
          <w:rtl w:val="0"/>
        </w:rPr>
        <w:t>The system shall accept .csv files up to a configurable limit (e.g., 5MB).</w:t>
      </w:r>
    </w:p>
    <w:p w14:paraId="00000022"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48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Google Sans Text" w:cs="Times New Roman"/>
          <w:color w:val="1B1C1D"/>
          <w:rtl w:val="0"/>
        </w:rPr>
        <w:t>It will read the CSV and identify its header row.</w:t>
      </w:r>
    </w:p>
    <w:p w14:paraId="00000023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75" w:lineRule="auto"/>
        <w:rPr>
          <w:rFonts w:hint="default" w:ascii="Times New Roman" w:hAnsi="Times New Roman" w:eastAsia="Google Sans" w:cs="Times New Roman"/>
          <w:color w:val="1B1C1D"/>
        </w:rPr>
      </w:pPr>
      <w:r>
        <w:rPr>
          <w:rFonts w:hint="default" w:ascii="Times New Roman" w:hAnsi="Times New Roman" w:eastAsia="Google Sans" w:cs="Times New Roman"/>
          <w:color w:val="1B1C1D"/>
          <w:rtl w:val="0"/>
        </w:rPr>
        <w:t>5.3. AI-Powered Column Identification</w:t>
      </w:r>
    </w:p>
    <w:p w14:paraId="00000024">
      <w:pPr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8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Google Sans Text" w:cs="Times New Roman"/>
          <w:color w:val="1B1C1D"/>
          <w:rtl w:val="0"/>
        </w:rPr>
        <w:t xml:space="preserve">If the target_columns payload is </w:t>
      </w:r>
      <w:r>
        <w:rPr>
          <w:rFonts w:hint="default" w:ascii="Times New Roman" w:hAnsi="Times New Roman" w:eastAsia="Google Sans Text" w:cs="Times New Roman"/>
          <w:b/>
          <w:color w:val="1B1C1D"/>
          <w:rtl w:val="0"/>
        </w:rPr>
        <w:t>not</w:t>
      </w:r>
      <w:r>
        <w:rPr>
          <w:rFonts w:hint="default" w:ascii="Times New Roman" w:hAnsi="Times New Roman" w:eastAsia="Google Sans Text" w:cs="Times New Roman"/>
          <w:color w:val="1B1C1D"/>
          <w:rtl w:val="0"/>
        </w:rPr>
        <w:t xml:space="preserve"> provided, the system will send the list of header names to the Qwen model.</w:t>
      </w:r>
    </w:p>
    <w:p w14:paraId="00000025">
      <w:pPr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8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Google Sans Text" w:cs="Times New Roman"/>
          <w:color w:val="1B1C1D"/>
          <w:rtl w:val="0"/>
        </w:rPr>
        <w:t>The prompt will ask the LLM to identify which columns correspond to the test title, the test steps, and the expected result.</w:t>
      </w:r>
    </w:p>
    <w:p w14:paraId="00000026">
      <w:pPr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48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Google Sans Text" w:cs="Times New Roman"/>
          <w:color w:val="1B1C1D"/>
          <w:rtl w:val="0"/>
        </w:rPr>
        <w:t>The system must be able to handle cases where the LLM cannot confidently determine the columns and return a helpful error.</w:t>
      </w:r>
    </w:p>
    <w:p w14:paraId="00000027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75" w:lineRule="auto"/>
        <w:rPr>
          <w:rFonts w:hint="default" w:ascii="Times New Roman" w:hAnsi="Times New Roman" w:eastAsia="Google Sans" w:cs="Times New Roman"/>
          <w:color w:val="1B1C1D"/>
        </w:rPr>
      </w:pPr>
      <w:r>
        <w:rPr>
          <w:rFonts w:hint="default" w:ascii="Times New Roman" w:hAnsi="Times New Roman" w:eastAsia="Google Sans" w:cs="Times New Roman"/>
          <w:color w:val="1B1C1D"/>
          <w:rtl w:val="0"/>
        </w:rPr>
        <w:t>5.4. AI-Powered Test Step Extraction</w:t>
      </w:r>
    </w:p>
    <w:p w14:paraId="00000028"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8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Google Sans Text" w:cs="Times New Roman"/>
          <w:color w:val="1B1C1D"/>
          <w:rtl w:val="0"/>
        </w:rPr>
        <w:t>For each row in the CSV, the system will extract the text from the identified "test steps" column.</w:t>
      </w:r>
    </w:p>
    <w:p w14:paraId="00000029"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8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Google Sans Text" w:cs="Times New Roman"/>
          <w:color w:val="1B1C1D"/>
          <w:rtl w:val="0"/>
        </w:rPr>
        <w:t>This text will be sent to the Qwen model with a specific prompt.</w:t>
      </w:r>
    </w:p>
    <w:p w14:paraId="0000002A">
      <w:pPr>
        <w:numPr>
          <w:ilvl w:val="1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Google Sans Text" w:cs="Times New Roman"/>
          <w:b/>
          <w:color w:val="1B1C1D"/>
          <w:rtl w:val="0"/>
        </w:rPr>
        <w:t>Example Prompt:</w:t>
      </w:r>
      <w:r>
        <w:rPr>
          <w:rFonts w:hint="default" w:ascii="Times New Roman" w:hAnsi="Times New Roman" w:eastAsia="Google Sans Text" w:cs="Times New Roman"/>
          <w:color w:val="1B1C1D"/>
          <w:rtl w:val="0"/>
        </w:rPr>
        <w:t xml:space="preserve"> "You are a text processing expert. Parse the following text block, which contains multiple test steps. Extract each individual step. Your output must be a valid JSON array of strings, with each string being one step. Do not include the original numbers or bullets. Text: '1. Open the URL.\n2. Enter invalid link.\n3. Click Go back button.'"</w:t>
      </w:r>
    </w:p>
    <w:p w14:paraId="0000002B"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48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Google Sans Text" w:cs="Times New Roman"/>
          <w:color w:val="1B1C1D"/>
          <w:rtl w:val="0"/>
        </w:rPr>
        <w:t>The system will parse the JSON array returned by the LLM.</w:t>
      </w:r>
    </w:p>
    <w:p w14:paraId="0000002C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75" w:lineRule="auto"/>
        <w:rPr>
          <w:rFonts w:hint="default" w:ascii="Times New Roman" w:hAnsi="Times New Roman" w:eastAsia="Google Sans" w:cs="Times New Roman"/>
          <w:color w:val="1B1C1D"/>
        </w:rPr>
      </w:pPr>
      <w:r>
        <w:rPr>
          <w:rFonts w:hint="default" w:ascii="Times New Roman" w:hAnsi="Times New Roman" w:eastAsia="Google Sans" w:cs="Times New Roman"/>
          <w:color w:val="1B1C1D"/>
          <w:rtl w:val="0"/>
        </w:rPr>
        <w:t>5.5. JSON Transformation</w:t>
      </w:r>
    </w:p>
    <w:p w14:paraId="0000002D">
      <w:pPr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ind w:left="48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Google Sans Text" w:cs="Times New Roman"/>
          <w:color w:val="1B1C1D"/>
          <w:rtl w:val="0"/>
        </w:rPr>
        <w:t xml:space="preserve">The system will construct the final JSON object for </w:t>
      </w:r>
      <w:bookmarkStart w:id="0" w:name="_GoBack"/>
      <w:bookmarkEnd w:id="0"/>
      <w:r>
        <w:rPr>
          <w:rFonts w:hint="default" w:ascii="Times New Roman" w:hAnsi="Times New Roman" w:eastAsia="Google Sans Text" w:cs="Times New Roman"/>
          <w:color w:val="1B1C1D"/>
          <w:rtl w:val="0"/>
        </w:rPr>
        <w:t>each row, using data from the respective columns for test_title and expected_result, and the list of strings from the LLM for test_steps.</w:t>
      </w:r>
    </w:p>
    <w:p w14:paraId="0000002E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75" w:lineRule="auto"/>
        <w:rPr>
          <w:rFonts w:hint="default" w:ascii="Times New Roman" w:hAnsi="Times New Roman" w:eastAsia="Google Sans" w:cs="Times New Roman"/>
          <w:color w:val="1B1C1D"/>
        </w:rPr>
      </w:pPr>
      <w:r>
        <w:rPr>
          <w:rFonts w:hint="default" w:ascii="Times New Roman" w:hAnsi="Times New Roman" w:eastAsia="Google Sans" w:cs="Times New Roman"/>
          <w:color w:val="1B1C1D"/>
          <w:rtl w:val="0"/>
        </w:rPr>
        <w:t>6. Technical Stack</w:t>
      </w:r>
    </w:p>
    <w:p w14:paraId="0000002F">
      <w:pPr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Google Sans Text" w:cs="Times New Roman"/>
          <w:b/>
          <w:color w:val="1B1C1D"/>
          <w:rtl w:val="0"/>
        </w:rPr>
        <w:t>Programming Language:</w:t>
      </w:r>
      <w:r>
        <w:rPr>
          <w:rFonts w:hint="default" w:ascii="Times New Roman" w:hAnsi="Times New Roman" w:eastAsia="Google Sans Text" w:cs="Times New Roman"/>
          <w:color w:val="1B1C1D"/>
          <w:rtl w:val="0"/>
        </w:rPr>
        <w:t xml:space="preserve"> Python 3.9+</w:t>
      </w:r>
    </w:p>
    <w:p w14:paraId="00000030">
      <w:pPr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Google Sans Text" w:cs="Times New Roman"/>
          <w:b/>
          <w:color w:val="1B1C1D"/>
          <w:rtl w:val="0"/>
        </w:rPr>
        <w:t>API Framework:</w:t>
      </w:r>
      <w:r>
        <w:rPr>
          <w:rFonts w:hint="default" w:ascii="Times New Roman" w:hAnsi="Times New Roman" w:eastAsia="Google Sans Text" w:cs="Times New Roman"/>
          <w:color w:val="1B1C1D"/>
          <w:rtl w:val="0"/>
        </w:rPr>
        <w:t xml:space="preserve"> FastAPI or Flask</w:t>
      </w:r>
    </w:p>
    <w:p w14:paraId="00000031">
      <w:pPr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Google Sans Text" w:cs="Times New Roman"/>
          <w:b/>
          <w:color w:val="1B1C1D"/>
          <w:rtl w:val="0"/>
        </w:rPr>
        <w:t>Data Handling:</w:t>
      </w:r>
      <w:r>
        <w:rPr>
          <w:rFonts w:hint="default" w:ascii="Times New Roman" w:hAnsi="Times New Roman" w:eastAsia="Google Sans Text" w:cs="Times New Roman"/>
          <w:color w:val="1B1C1D"/>
          <w:rtl w:val="0"/>
        </w:rPr>
        <w:t xml:space="preserve"> Pandas</w:t>
      </w:r>
    </w:p>
    <w:p w14:paraId="00000032">
      <w:pPr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Google Sans Text" w:cs="Times New Roman"/>
          <w:b/>
          <w:color w:val="1B1C1D"/>
          <w:rtl w:val="0"/>
        </w:rPr>
        <w:t>LLM Integration:</w:t>
      </w:r>
      <w:r>
        <w:rPr>
          <w:rFonts w:hint="default" w:ascii="Times New Roman" w:hAnsi="Times New Roman" w:eastAsia="Google Sans Text" w:cs="Times New Roman"/>
          <w:color w:val="1B1C1D"/>
          <w:rtl w:val="0"/>
        </w:rPr>
        <w:t xml:space="preserve"> Direct API calls to a hosted Qwen model endpoint.</w:t>
      </w:r>
    </w:p>
    <w:p w14:paraId="00000033">
      <w:pPr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465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Google Sans Text" w:cs="Times New Roman"/>
          <w:b/>
          <w:color w:val="1B1C1D"/>
          <w:rtl w:val="0"/>
        </w:rPr>
        <w:t>Deployment:</w:t>
      </w:r>
      <w:r>
        <w:rPr>
          <w:rFonts w:hint="default" w:ascii="Times New Roman" w:hAnsi="Times New Roman" w:eastAsia="Google Sans Text" w:cs="Times New Roman"/>
          <w:color w:val="1B1C1D"/>
          <w:rtl w:val="0"/>
        </w:rPr>
        <w:t xml:space="preserve"> Docker container</w:t>
      </w:r>
    </w:p>
    <w:p w14:paraId="00000034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75" w:lineRule="auto"/>
        <w:rPr>
          <w:rFonts w:hint="default" w:ascii="Times New Roman" w:hAnsi="Times New Roman" w:eastAsia="Google Sans" w:cs="Times New Roman"/>
          <w:color w:val="1B1C1D"/>
        </w:rPr>
      </w:pPr>
      <w:r>
        <w:rPr>
          <w:rFonts w:hint="default" w:ascii="Times New Roman" w:hAnsi="Times New Roman" w:eastAsia="Google Sans" w:cs="Times New Roman"/>
          <w:color w:val="1B1C1D"/>
          <w:rtl w:val="0"/>
        </w:rPr>
        <w:t>7. Assumptions</w:t>
      </w:r>
    </w:p>
    <w:p w14:paraId="00000035">
      <w:pPr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Google Sans Text" w:cs="Times New Roman"/>
          <w:color w:val="1B1C1D"/>
          <w:rtl w:val="0"/>
        </w:rPr>
        <w:t>The input .csv files are well-formed and UTF-8 encoded.</w:t>
      </w:r>
    </w:p>
    <w:p w14:paraId="00000036">
      <w:pPr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Google Sans Text" w:cs="Times New Roman"/>
          <w:color w:val="1B1C1D"/>
          <w:rtl w:val="0"/>
        </w:rPr>
        <w:t>The test steps within a single cell are typically delimited by newlines and/or numbering (e.g., 1., 2., a., b., -).</w:t>
      </w:r>
    </w:p>
    <w:p w14:paraId="00000037">
      <w:pPr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465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Google Sans Text" w:cs="Times New Roman"/>
          <w:color w:val="1B1C1D"/>
          <w:rtl w:val="0"/>
        </w:rPr>
        <w:t>Access to a reliable, hosted Qwen model API is available.</w:t>
      </w:r>
    </w:p>
    <w:p w14:paraId="00000038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75" w:lineRule="auto"/>
        <w:rPr>
          <w:rFonts w:hint="default" w:ascii="Times New Roman" w:hAnsi="Times New Roman" w:eastAsia="Google Sans" w:cs="Times New Roman"/>
          <w:color w:val="1B1C1D"/>
        </w:rPr>
      </w:pPr>
      <w:r>
        <w:rPr>
          <w:rFonts w:hint="default" w:ascii="Times New Roman" w:hAnsi="Times New Roman" w:eastAsia="Google Sans" w:cs="Times New Roman"/>
          <w:color w:val="1B1C1D"/>
          <w:rtl w:val="0"/>
        </w:rPr>
        <w:t>8. Out of Scope for v1.0</w:t>
      </w:r>
    </w:p>
    <w:p w14:paraId="00000039">
      <w:pPr>
        <w:numPr>
          <w:ilvl w:val="0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Google Sans Text" w:cs="Times New Roman"/>
          <w:color w:val="1B1C1D"/>
          <w:rtl w:val="0"/>
        </w:rPr>
        <w:t>A graphical user interface (GUI) for file uploads.</w:t>
      </w:r>
    </w:p>
    <w:p w14:paraId="0000003A">
      <w:pPr>
        <w:numPr>
          <w:ilvl w:val="0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Google Sans Text" w:cs="Times New Roman"/>
          <w:color w:val="1B1C1D"/>
          <w:rtl w:val="0"/>
        </w:rPr>
        <w:t>User authentication or account management.</w:t>
      </w:r>
    </w:p>
    <w:p w14:paraId="0000003B">
      <w:pPr>
        <w:numPr>
          <w:ilvl w:val="0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Google Sans Text" w:cs="Times New Roman"/>
          <w:color w:val="1B1C1D"/>
          <w:rtl w:val="0"/>
        </w:rPr>
        <w:t>Storing processed results in a database.</w:t>
      </w:r>
    </w:p>
    <w:p w14:paraId="0000003C">
      <w:pPr>
        <w:numPr>
          <w:ilvl w:val="0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465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Google Sans Text" w:cs="Times New Roman"/>
          <w:color w:val="1B1C1D"/>
          <w:rtl w:val="0"/>
        </w:rPr>
        <w:t>Real-time processing via WebSockets.</w:t>
      </w:r>
    </w:p>
    <w:sectPr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oogle Sans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oogle Sans Text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3">
    <w:nsid w:val="C8879AEF"/>
    <w:multiLevelType w:val="multilevel"/>
    <w:tmpl w:val="C8879AEF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4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5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6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7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8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9">
    <w:nsid w:val="2A8F537B"/>
    <w:multiLevelType w:val="multilevel"/>
    <w:tmpl w:val="2A8F537B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0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1">
    <w:nsid w:val="5A241D34"/>
    <w:multiLevelType w:val="multilevel"/>
    <w:tmpl w:val="5A241D34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2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2"/>
  </w:num>
  <w:num w:numId="5">
    <w:abstractNumId w:val="1"/>
  </w:num>
  <w:num w:numId="6">
    <w:abstractNumId w:val="7"/>
  </w:num>
  <w:num w:numId="7">
    <w:abstractNumId w:val="8"/>
  </w:num>
  <w:num w:numId="8">
    <w:abstractNumId w:val="12"/>
  </w:num>
  <w:num w:numId="9">
    <w:abstractNumId w:val="6"/>
  </w:num>
  <w:num w:numId="10">
    <w:abstractNumId w:val="0"/>
  </w:num>
  <w:num w:numId="11">
    <w:abstractNumId w:val="9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1A9C02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</w:pPr>
    <w:rPr>
      <w:rFonts w:ascii="Arial" w:hAnsi="Arial" w:eastAsia="Arial" w:cs="Arial"/>
      <w:sz w:val="22"/>
      <w:szCs w:val="22"/>
    </w:rPr>
  </w:style>
  <w:style w:type="paragraph" w:styleId="2">
    <w:name w:val="heading 1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40" w:after="24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25" w:after="225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40" w:after="24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55" w:after="255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55" w:after="255"/>
    </w:pPr>
    <w:rPr>
      <w:b/>
      <w:sz w:val="18"/>
      <w:szCs w:val="18"/>
    </w:rPr>
  </w:style>
  <w:style w:type="paragraph" w:styleId="7">
    <w:name w:val="heading 6"/>
    <w:basedOn w:val="1"/>
    <w:next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360" w:after="360"/>
    </w:pPr>
    <w:rPr>
      <w:b/>
      <w:sz w:val="16"/>
      <w:szCs w:val="16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Normal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_Style 10"/>
    <w:basedOn w:val="1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1</TotalTime>
  <ScaleCrop>false</ScaleCrop>
  <LinksUpToDate>false</LinksUpToDate>
  <Application>WPS Office_12.2.0.22549_F1E327BC-269C-435d-A152-05C5408002CA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2025-10-01T10:31:11Z</dcterms:created>
  <dc:creator>athee</dc:creator>
  <cp:lastModifiedBy>Atheeq Rahman</cp:lastModifiedBy>
  <dcterms:modified xsi:type="dcterms:W3CDTF">2025-10-01T11:16:25Z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662B59E1B50B48F28250BC24CFA92962_12</vt:lpwstr>
  </property>
</Properties>
</file>